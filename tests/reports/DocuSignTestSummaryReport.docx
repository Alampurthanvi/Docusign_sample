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test_void_Envelope_and_Verify_notification</w:t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r>
        <w:t xml:space="preserve">Test Script - 1 : test_create_new_user </w:t>
      </w:r>
    </w:p>
    <w:p>
      <w:r>
        <w:t xml:space="preserve">Test Script - 1 : test_Envelope_Complete_WorkFlow </w:t>
      </w:r>
    </w:p>
    <w:p>
      <w:r>
        <w:t xml:space="preserve">Test Script - 1 : test_send_envelope_With_NoSign_tags </w:t>
      </w:r>
    </w:p>
    <w:p>
      <w:r>
        <w:t xml:space="preserve">Test Script - 1 : test_verify_date_time_format </w:t>
      </w:r>
    </w:p>
    <w:p>
      <w:r>
        <w:t xml:space="preserve">Test Script - 1 : test_ReceiverReceivesEnvelopeCopy </w:t>
      </w:r>
    </w:p>
    <w:p>
      <w:r>
        <w:t xml:space="preserve">Test Script - 1 : test_void_Envelope_and_Verify_notification </w:t>
      </w:r>
    </w:p>
    <w:p>
      <w:pPr>
        <w:pStyle w:val="Heading1"/>
      </w:pPr>
      <w:r>
        <w:t>Failed Tests</w:t>
      </w:r>
    </w:p>
    <w:p>
      <w:r>
        <w:t xml:space="preserve">Test Script - 1 : test_declineEnvelope </w:t>
      </w:r>
    </w:p>
    <w:p>
      <w:r>
        <w:t xml:space="preserve">Test Script - 1 : test_NoDeletionOrReplacement_on_SignedDoc </w:t>
      </w:r>
    </w:p>
    <w:p>
      <w:r>
        <w:t xml:space="preserve">Test Script - 1 : test_send_envelope_approve </w:t>
      </w:r>
    </w:p>
    <w:p>
      <w:r>
        <w:t xml:space="preserve">Test Script - 1 : test_sendTemplate_approve </w:t>
      </w:r>
    </w:p>
    <w:p>
      <w:r>
        <w:t xml:space="preserve">Test Script - 1 : test_validate_user_action </w:t>
      </w:r>
    </w:p>
    <w:p>
      <w:r>
        <w:t xml:space="preserve">Test Script - 1 : test_verify_access_code </w:t>
      </w:r>
    </w:p>
    <w:p>
      <w:r>
        <w:t xml:space="preserve">Test Script - 1 : test_verify_comment_field </w:t>
      </w:r>
    </w:p>
    <w:p>
      <w:r>
        <w:t xml:space="preserve">Test Script - 1 : testReceiverReceivesEnvelope </w:t>
      </w:r>
    </w:p>
    <w:p>
      <w:r>
        <w:t xml:space="preserve">Test Script - 1 : test_void_envelope </w:t>
      </w:r>
    </w:p>
    <w:p>
      <w:pPr>
        <w:pStyle w:val="Heading1"/>
      </w:pPr>
      <w:r>
        <w:t>Skipped Tests</w:t>
      </w:r>
    </w:p>
    <w:p>
      <w:r>
        <w:t xml:space="preserve">Test Script - 1 : test_verify_decline_notification </w:t>
      </w:r>
    </w:p>
    <w:p>
      <w:r>
        <w:t xml:space="preserve">Test Script - 1 : test_envelope_completion_notification </w:t>
      </w:r>
    </w:p>
    <w:p>
      <w:r>
        <w:t xml:space="preserve">Test Script - 1 : test_download_allDocuments </w:t>
      </w:r>
    </w:p>
    <w:p>
      <w:r>
        <w:t xml:space="preserve">Test Script - 1 : test_verify_receiver_receives_copy </w:t>
      </w:r>
    </w:p>
    <w:p>
      <w:r>
        <w:t xml:space="preserve">Test Script - 1 : test_verify_void_notification </w:t>
      </w:r>
    </w:p>
    <w:p>
      <w:pPr>
        <w:pStyle w:val="Heading1"/>
      </w:pPr>
      <w:r>
        <w:t>Summary</w:t>
      </w:r>
    </w:p>
    <w:p>
      <w:r>
        <w:t>Total Passed: 7</w:t>
      </w:r>
    </w:p>
    <w:p>
      <w:r>
        <w:t>Total Failed: 9</w:t>
      </w:r>
    </w:p>
    <w:p>
      <w:r>
        <w:t>Total Skipped: 5</w:t>
      </w:r>
    </w:p>
    <w:p>
      <w:pPr>
        <w:pStyle w:val="Heading2"/>
      </w:pPr>
      <w:r>
        <w:t>test_change_sign_tag_size</w:t>
      </w:r>
    </w:p>
    <w:p>
      <w:r>
        <w:t>Before_changing_Signature_Tag_size_100%_resolution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Before_changing_Signature_Tag_size_100%_resol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After_Changing_signature_Tag_size_200%_resolution</w:t>
      </w:r>
    </w:p>
    <w:p>
      <w:r>
        <w:drawing>
          <wp:inline xmlns:a="http://schemas.openxmlformats.org/drawingml/2006/main" xmlns:pic="http://schemas.openxmlformats.org/drawingml/2006/picture">
            <wp:extent cx="6400800" cy="3474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After_Changing_signature_Tag_size_200%_resol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Passed Tests</w:t>
      </w:r>
    </w:p>
    <w:p>
      <w:r>
        <w:t xml:space="preserve">Test Script - 1 : test_change_sign_tag_size </w:t>
      </w:r>
    </w:p>
    <w:p>
      <w:pPr>
        <w:pStyle w:val="Heading1"/>
      </w:pPr>
      <w:r>
        <w:t>Summary</w:t>
      </w:r>
    </w:p>
    <w:p>
      <w:r>
        <w:t>Total Passed: 1</w:t>
      </w:r>
    </w:p>
    <w:p>
      <w:r>
        <w:t>Total Failed: 0</w:t>
      </w:r>
    </w:p>
    <w:p>
      <w:r>
        <w:t>Total Skipped: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